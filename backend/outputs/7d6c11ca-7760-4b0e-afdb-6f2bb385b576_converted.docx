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!function(){try{var d=document.documentElement,c=d.classList;c.remove('light','dark');var e=localStorage.getItem('theme');if('system'===e||(!e&amp;&amp;true)){var t='(prefers-color-scheme: dark)',m=window.matchMedia(t);if(m.media!==t||m.matches){d.style.colorScheme = 'dark';c.add('dark')}else{d.style.colorScheme = 'light';c.add('light')}}else if(e){c.add(e|| '')}if(e==='light'||e==='dark')d.style.colorScheme=e}catch(e){}}()</w:t>
      </w:r>
    </w:p>
    <w:p>
      <w:r>
        <w:t>Skip to content</w:t>
      </w:r>
    </w:p>
    <w:p>
      <w:r>
        <w:t>Chat historyNew chatCtrl+Shift+OSearch chatsCtrl+KLibraryGet PlusChatGPTReady when you are.Temporary ChatThis chat won't appear in history or be used to train our models. For safety purposes, we may keep a copy of this chat for up to 30 days.Ready when you are.Temporary ChatThis chat won't appear in history or be used to train our models. For safety purposes, we may keep a copy of this chat for up to 30 days.Tools</w:t>
      </w:r>
    </w:p>
    <w:p>
      <w:r>
        <w:t>window.__reactRouterContext = {"basename":"/","future":{"unstable_middleware":false,"unstable_optimizeDeps":false,"unstable_splitRouteModules":false,"unstable_subResourceIntegrity":false,"unstable_viteEnvironmentApi":false},"ssr":true,"isSpaMode":false};window.__reactRouterContext.stream = new ReadableStream({start(controller){window.__reactRouterContext.streamController = controller;}}).pipeThrough(new TextEncoderStream());</w:t>
      </w:r>
    </w:p>
    <w:p>
      <w:r>
        <w:t>import "https://cdn.oaistatic.com/assets/manifest-5f808199.js";</w:t>
        <w:br/>
        <w:t>import * as route0 from "https://cdn.oaistatic.com/assets/g9d1wfvwkf3xd3o3.js";</w:t>
        <w:br/>
        <w:t>import * as route1 from "https://cdn.oaistatic.com/assets/bkhbxr97hmc36ddi.js";</w:t>
        <w:br/>
        <w:t>import * as route2 from "https://cdn.oaistatic.com/assets/cb79pmghg1r6i8xh.js";</w:t>
        <w:br/>
        <w:t xml:space="preserve">  </w:t>
        <w:br/>
        <w:t xml:space="preserve">  window.__reactRouterRouteModules = {"root":route0,"routes/_conversation":route1,"routes/_conversation._index":route2};</w:t>
        <w:br/>
        <w:br/>
        <w:t>import("https://cdn.oaistatic.com/assets/jooxc2walzkia4k6.js");</w:t>
      </w:r>
    </w:p>
    <w:p>
      <w:r>
        <w:t>$RC=function(b,c,e){c=document.getElementById(c);c.parentNode.removeChild(c);var a=document.getElementById(b);if(a){b=a.previousSibling;if(e)b.data="$!",a.setAttribute("data-dgst",e);else{e=b.parentNode;a=b.nextSibling;var f=0;do{if(a&amp;&amp;8===a.nodeType){var d=a.data;if("/$"===d)if(0===f)break;else f--;else"$"!==d&amp;&amp;"$?"!==d&amp;&amp;"$!"!==d||f++}d=a.nextSibling;e.removeChild(a);a=d}while(a);for(;c.firstChild;)e.insertBefore(c.firstChild,a);b.data="$"}b._reactRetry&amp;&amp;b._reactRetry()}};$RC("B:0","S:0")</w:t>
      </w:r>
    </w:p>
    <w:p>
      <w:r>
        <w:t>$RC("B:1","S:1")</w:t>
      </w:r>
    </w:p>
    <w:p>
      <w:r>
        <w:t>$RC("B:2","S:2")</w:t>
      </w:r>
    </w:p>
    <w:p>
      <w:r>
        <w:t>$RC("B:3","S:3")</w:t>
      </w:r>
    </w:p>
    <w:p>
      <w:r>
        <w:t>$RC("B:4","S:4")</w:t>
      </w:r>
    </w:p>
    <w:p>
      <w:r>
        <w:t>$RC("B:5","S:5")</w:t>
      </w:r>
    </w:p>
    <w:p>
      <w:r>
        <w:t>$RC("B:6","S:6")</w:t>
      </w:r>
    </w:p>
    <w:p>
      <w:r>
        <w:t>(function(){function c(){var b=a.contentDocument||a.contentWindow.document;if(b){var d=b.createElement('script');d.nonce='3fed637f-91eb-4455-9efc-4ead7a044864';d.innerHTML="window.__CF$cv$params={r:'962df382e8cd47c6',t:'MTc1MzEzNTAxNy4wMDAwMDA='};var a=document.createElement('script');a.nonce='3fed637f-91eb-4455-9efc-4ead7a044864';a.src='/cdn-cgi/challenge-platform/scripts/jsd/main.js';document.getElementsByTagName('head')[0].appendChild(a);";b.getElementsByTagName('head')[0].appendChild(d)}}if(document.body){var a=document.createElement('iframe');a.height=1;a.width=1;a.style.position='absolute';a.style.top=0;a.style.left=0;a.style.border='none';a.style.visibility='hidden';document.body.appendChild(a);if('loading'!==document.readyState)c();else if(window.addEventListener)document.addEventListener('DOMContentLoaded',c);else{var e=document.onreadystatechange||function(){};document.onreadystatechange=function(b){e(b);'loading'!==document.readyState&amp;&amp;(document.onreadystatechange=e,c())}}}})();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